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794"/>
        <w:gridCol w:w="1350"/>
        <w:gridCol w:w="1487"/>
        <w:gridCol w:w="844"/>
        <w:gridCol w:w="917"/>
        <w:gridCol w:w="862"/>
        <w:gridCol w:w="862"/>
        <w:gridCol w:w="953"/>
        <w:gridCol w:w="730"/>
      </w:tblGrid>
      <w:tr>
        <w:trPr>
          <w:trHeight w:val="589" w:hRule="atLeast"/>
        </w:trPr>
        <w:tc>
          <w:tcPr>
            <w:tcW w:type="dxa" w:w="794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合伙人名称或姓名</w:t>
            </w:r>
          </w:p>
        </w:tc>
        <w:tc>
          <w:tcPr>
            <w:tcW w:type="dxa" w:w="135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住所</w:t>
            </w:r>
          </w:p>
        </w:tc>
        <w:tc>
          <w:tcPr>
            <w:tcW w:type="dxa" w:w="1487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证件名称及号码</w:t>
            </w:r>
          </w:p>
        </w:tc>
        <w:tc>
          <w:tcPr>
            <w:tcW w:type="dxa" w:w="844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出资方式</w:t>
            </w:r>
          </w:p>
        </w:tc>
        <w:tc>
          <w:tcPr>
            <w:tcW w:type="dxa" w:w="917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实徽出资额</w:t>
            </w:r>
          </w:p>
        </w:tc>
        <w:tc>
          <w:tcPr>
            <w:tcW w:type="dxa" w:w="862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认缴出资额</w:t>
            </w:r>
          </w:p>
        </w:tc>
        <w:tc>
          <w:tcPr>
            <w:tcW w:type="dxa" w:w="862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缴付期限</w:t>
            </w:r>
          </w:p>
        </w:tc>
        <w:tc>
          <w:tcPr>
            <w:tcW w:type="dxa" w:w="953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评估方式</w:t>
            </w:r>
          </w:p>
        </w:tc>
        <w:tc>
          <w:tcPr>
            <w:tcW w:type="dxa" w:w="73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承担责任方式</w:t>
            </w:r>
          </w:p>
        </w:tc>
      </w:tr>
      <w:tr>
        <w:trPr>
          <w:trHeight w:val="954" w:hRule="atLeast"/>
        </w:trPr>
        <w:tc>
          <w:tcPr>
            <w:tcW w:type="dxa" w:w="794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135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1487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844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917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862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862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953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73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无限责任</w:t>
            </w:r>
          </w:p>
        </w:tc>
      </w:tr>
      <w:tr>
        <w:trPr>
          <w:trHeight w:val="968" w:hRule="atLeast"/>
        </w:trPr>
        <w:tc>
          <w:tcPr>
            <w:tcW w:type="dxa" w:w="794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135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1487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844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917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862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862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953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73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有限责任</w:t>
            </w:r>
          </w:p>
        </w:tc>
      </w:tr>
      <w:tr>
        <w:trPr>
          <w:trHeight w:val="946" w:hRule="atLeast"/>
        </w:trPr>
        <w:tc>
          <w:tcPr>
            <w:tcW w:type="dxa" w:w="794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135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1487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844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货币</w:t>
            </w:r>
          </w:p>
        </w:tc>
        <w:tc>
          <w:tcPr>
            <w:tcW w:type="dxa" w:w="917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28.2万元</w:t>
            </w:r>
          </w:p>
        </w:tc>
        <w:tc>
          <w:tcPr>
            <w:tcW w:type="dxa" w:w="862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100万元</w:t>
            </w:r>
          </w:p>
        </w:tc>
        <w:tc>
          <w:tcPr>
            <w:tcW w:type="dxa" w:w="862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953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73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有限责任</w:t>
            </w:r>
          </w:p>
        </w:tc>
      </w:tr>
      <w:tr>
        <w:trPr>
          <w:trHeight w:val="961" w:hRule="atLeast"/>
        </w:trPr>
        <w:tc>
          <w:tcPr>
            <w:tcW w:type="dxa" w:w="794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135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1487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844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货币</w:t>
            </w:r>
          </w:p>
        </w:tc>
        <w:tc>
          <w:tcPr>
            <w:tcW w:type="dxa" w:w="917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15万元</w:t>
            </w:r>
          </w:p>
        </w:tc>
        <w:tc>
          <w:tcPr>
            <w:tcW w:type="dxa" w:w="862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50万元</w:t>
            </w:r>
          </w:p>
        </w:tc>
        <w:tc>
          <w:tcPr>
            <w:tcW w:type="dxa" w:w="862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2016-02-18</w:t>
            </w:r>
          </w:p>
        </w:tc>
        <w:tc>
          <w:tcPr>
            <w:tcW w:type="dxa" w:w="953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73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有限责任</w:t>
            </w:r>
          </w:p>
        </w:tc>
      </w:tr>
      <w:tr>
        <w:trPr>
          <w:trHeight w:val="961" w:hRule="atLeast"/>
        </w:trPr>
        <w:tc>
          <w:tcPr>
            <w:tcW w:type="dxa" w:w="794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135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1487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844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货币</w:t>
            </w:r>
          </w:p>
        </w:tc>
        <w:tc>
          <w:tcPr>
            <w:tcW w:type="dxa" w:w="917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0万元</w:t>
            </w:r>
          </w:p>
        </w:tc>
        <w:tc>
          <w:tcPr>
            <w:tcW w:type="dxa" w:w="862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20万元</w:t>
            </w:r>
          </w:p>
        </w:tc>
        <w:tc>
          <w:tcPr>
            <w:tcW w:type="dxa" w:w="862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2016-02-18</w:t>
            </w:r>
          </w:p>
        </w:tc>
        <w:tc>
          <w:tcPr>
            <w:tcW w:type="dxa" w:w="953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73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有限责任</w:t>
            </w:r>
          </w:p>
        </w:tc>
      </w:tr>
      <w:tr>
        <w:trPr>
          <w:trHeight w:val="968" w:hRule="atLeast"/>
        </w:trPr>
        <w:tc>
          <w:tcPr>
            <w:tcW w:type="dxa" w:w="794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135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1487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844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货币</w:t>
            </w:r>
          </w:p>
        </w:tc>
        <w:tc>
          <w:tcPr>
            <w:tcW w:type="dxa" w:w="917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0万元</w:t>
            </w:r>
          </w:p>
        </w:tc>
        <w:tc>
          <w:tcPr>
            <w:tcW w:type="dxa" w:w="862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30万元</w:t>
            </w:r>
          </w:p>
        </w:tc>
        <w:tc>
          <w:tcPr>
            <w:tcW w:type="dxa" w:w="862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2016-02-18</w:t>
            </w:r>
          </w:p>
        </w:tc>
        <w:tc>
          <w:tcPr>
            <w:tcW w:type="dxa" w:w="953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73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有限责任</w:t>
            </w:r>
          </w:p>
        </w:tc>
      </w:tr>
      <w:tr>
        <w:trPr>
          <w:trHeight w:val="954" w:hRule="atLeast"/>
        </w:trPr>
        <w:tc>
          <w:tcPr>
            <w:tcW w:type="dxa" w:w="794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135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1487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844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917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862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862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953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73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</w:tr>
      <w:tr>
        <w:trPr>
          <w:trHeight w:val="975" w:hRule="atLeast"/>
        </w:trPr>
        <w:tc>
          <w:tcPr>
            <w:tcW w:type="dxa" w:w="794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135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1487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844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917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862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862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953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73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